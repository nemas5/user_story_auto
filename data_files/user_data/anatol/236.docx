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Корпоративная система</w:t>
      </w:r>
    </w:p>
    <w:p>
      <w:pPr>
        <w:pStyle w:val="Heading1"/>
      </w:pPr>
      <w:r>
        <w:t>Просмотр данных</w:t>
      </w:r>
    </w:p>
    <w:p>
      <w:pPr>
        <w:pStyle w:val="Heading2"/>
      </w:pPr>
      <w:r>
        <w:t>Выбор параметров</w:t>
      </w:r>
    </w:p>
    <w:p>
      <w:pPr>
        <w:pStyle w:val="Heading3"/>
      </w:pPr>
      <w:r>
        <w:t>Выбор &lt;Название параметра&gt;</w:t>
      </w:r>
    </w:p>
    <w:p w:rsidR="006C3BEF" w:rsidRDefault="006C3BEF" w:rsidP="006C3BEF">
      <w:r>
        <w:t xml:space="preserve">Для продолжения работы пользователю необходимо выбрать начальные параметры. </w:t>
      </w:r>
    </w:p>
    <w:p w:rsidR="006C3BEF" w:rsidRDefault="006C3BEF" w:rsidP="006C3BEF">
      <w:r w:rsidRPr="00866A62">
        <w:t>Выбираю один &lt;</w:t>
      </w:r>
      <w:r>
        <w:t>Название параметра</w:t>
      </w:r>
      <w:r w:rsidRPr="00866A62">
        <w:t>&gt; из списка</w:t>
      </w:r>
      <w:r>
        <w:t>.</w:t>
      </w:r>
    </w:p>
    <w:p w:rsidR="00000000" w:rsidRDefault="006C3BEF">
      <w:r>
        <w:t xml:space="preserve">Перехожу к следующему шагу. </w:t>
      </w:r>
    </w:p>
    <w:p>
      <w:pPr>
        <w:pStyle w:val="Heading2"/>
      </w:pPr>
      <w:r>
        <w:t>Применение фильтров</w:t>
      </w:r>
    </w:p>
    <w:p>
      <w:pPr>
        <w:pStyle w:val="Heading2"/>
      </w:pPr>
      <w:r>
        <w:t>Просмотр данных</w:t>
      </w:r>
    </w:p>
    <w:p>
      <w:pPr>
        <w:pStyle w:val="Heading3"/>
      </w:pPr>
      <w:r>
        <w:t>Пользовательская история</w:t>
      </w:r>
    </w:p>
    <w:p w:rsidR="007420D8" w:rsidRPr="00FF2845" w:rsidRDefault="007420D8" w:rsidP="007420D8">
      <w:r>
        <w:t>Как Любой пользователь</w:t>
      </w:r>
    </w:p>
    <w:p w:rsidR="007420D8" w:rsidRPr="00FF2845" w:rsidRDefault="007420D8" w:rsidP="007420D8">
      <w:r w:rsidRPr="00FF2845">
        <w:t>Я хочу просматривать таблицы данных</w:t>
      </w:r>
    </w:p>
    <w:p w:rsidR="007420D8" w:rsidRPr="000E418F" w:rsidRDefault="007420D8" w:rsidP="007420D8">
      <w:r w:rsidRPr="00FF2845">
        <w:t>Чтобы анализировать и обрабатывать информацию, необходимую для моей работы.</w:t>
      </w:r>
    </w:p>
    <w:p w:rsidR="007C23C7" w:rsidRPr="00CE7393" w:rsidRDefault="007C23C7" w:rsidP="00CE7393"/>
    <w:p>
      <w:pPr>
        <w:pStyle w:val="Heading3"/>
      </w:pPr>
      <w:r>
        <w:t>Открываю систему</w:t>
      </w:r>
    </w:p>
    <w:p w:rsidR="00F662E5" w:rsidRPr="00FF2845" w:rsidRDefault="00F662E5" w:rsidP="00F662E5">
      <w:r>
        <w:t>Вижу главную страницу системы</w:t>
      </w:r>
    </w:p>
    <w:p w:rsidR="00F662E5" w:rsidRPr="00FF2845" w:rsidRDefault="00F662E5" w:rsidP="00F662E5">
      <w:r w:rsidRPr="00FF2845">
        <w:t>Главная страница содержит:</w:t>
      </w:r>
    </w:p>
    <w:p w:rsidR="00F662E5" w:rsidRPr="00FF2845" w:rsidRDefault="00F662E5" w:rsidP="00F662E5">
      <w:pPr>
        <w:pStyle w:val="ListParagraph"/>
        <w:numPr>
          <w:ilvl w:val="0"/>
          <w:numId w:val="10"/>
        </w:numPr>
      </w:pPr>
      <w:r w:rsidRPr="00FF2845">
        <w:t>навигационное меню</w:t>
      </w:r>
    </w:p>
    <w:p w:rsidR="00F662E5" w:rsidRPr="00FF2845" w:rsidRDefault="00F662E5" w:rsidP="00F662E5">
      <w:pPr>
        <w:pStyle w:val="ListParagraph"/>
        <w:numPr>
          <w:ilvl w:val="0"/>
          <w:numId w:val="10"/>
        </w:numPr>
      </w:pPr>
      <w:r w:rsidRPr="00FF2845">
        <w:t>область отображения данных</w:t>
      </w:r>
    </w:p>
    <w:p w:rsidR="00F662E5" w:rsidRPr="00FF2845" w:rsidRDefault="00F662E5" w:rsidP="00F662E5">
      <w:pPr>
        <w:pStyle w:val="ListParagraph"/>
        <w:numPr>
          <w:ilvl w:val="0"/>
          <w:numId w:val="10"/>
        </w:numPr>
      </w:pPr>
      <w:r w:rsidRPr="00FF2845">
        <w:t>область для фильтров и параметров просмотра</w:t>
      </w:r>
    </w:p>
    <w:p w:rsidR="00F662E5" w:rsidRPr="00FF2845" w:rsidRDefault="00F662E5" w:rsidP="00F662E5">
      <w:pPr>
        <w:pStyle w:val="ListParagraph"/>
        <w:numPr>
          <w:ilvl w:val="0"/>
          <w:numId w:val="10"/>
        </w:numPr>
      </w:pPr>
      <w:r w:rsidRPr="00FF2845">
        <w:t>заголовок текущего раздела</w:t>
      </w:r>
    </w:p>
    <w:p w:rsidR="00000000" w:rsidRPr="00CE7393" w:rsidRDefault="00000000" w:rsidP="00CE7393"/>
    <w:p>
      <w:pPr>
        <w:pStyle w:val="Heading3"/>
      </w:pPr>
      <w:r>
        <w:t>Вижу навигационное меню</w:t>
      </w:r>
    </w:p>
    <w:p w:rsidR="00A3105F" w:rsidRPr="00FF2845" w:rsidRDefault="00A3105F" w:rsidP="00A3105F">
      <w:r>
        <w:t>Навигационное меню содержит:</w:t>
      </w:r>
    </w:p>
    <w:p w:rsidR="00A3105F" w:rsidRPr="00FF2845" w:rsidRDefault="00A3105F" w:rsidP="00A3105F">
      <w:pPr>
        <w:pStyle w:val="ListParagraph"/>
        <w:numPr>
          <w:ilvl w:val="0"/>
          <w:numId w:val="11"/>
        </w:numPr>
      </w:pPr>
      <w:r w:rsidRPr="00FF2845">
        <w:t>пункт для перехода к таблицам данных</w:t>
      </w:r>
    </w:p>
    <w:p w:rsidR="00A3105F" w:rsidRPr="00FF2845" w:rsidRDefault="00A3105F" w:rsidP="00A3105F">
      <w:pPr>
        <w:pStyle w:val="ListParagraph"/>
        <w:numPr>
          <w:ilvl w:val="0"/>
          <w:numId w:val="11"/>
        </w:numPr>
      </w:pPr>
      <w:r w:rsidRPr="00FF2845">
        <w:t>пункты для перехода к другим разделам системы</w:t>
      </w:r>
    </w:p>
    <w:p w:rsidR="00A3105F" w:rsidRPr="00FF2845" w:rsidRDefault="00A3105F" w:rsidP="00A3105F">
      <w:pPr>
        <w:pStyle w:val="ListParagraph"/>
        <w:numPr>
          <w:ilvl w:val="0"/>
          <w:numId w:val="11"/>
        </w:numPr>
      </w:pPr>
      <w:r w:rsidRPr="00FF2845">
        <w:t>иконки для быстрого доступа к часто используемым функциям</w:t>
      </w:r>
    </w:p>
    <w:p w:rsidR="00A3105F" w:rsidRDefault="00A3105F" w:rsidP="00A3105F">
      <w:pPr>
        <w:pStyle w:val="ListParagraph"/>
        <w:numPr>
          <w:ilvl w:val="0"/>
          <w:numId w:val="11"/>
        </w:numPr>
      </w:pPr>
      <w:r w:rsidRPr="00FF2845">
        <w:t>настройки пользователя и системы</w:t>
      </w:r>
    </w:p>
    <w:p w:rsidR="00000000" w:rsidRPr="00CE7393" w:rsidRDefault="00000000" w:rsidP="00CE7393"/>
    <w:p>
      <w:pPr>
        <w:pStyle w:val="Heading3"/>
      </w:pPr>
      <w:r>
        <w:t>Перехожу в раздел таблиц данных</w:t>
      </w:r>
    </w:p>
    <w:p w:rsidR="00930E32" w:rsidRDefault="00930E32" w:rsidP="00930E32">
      <w:r>
        <w:t>Кликаю на пункт меню "Таблицы данных"</w:t>
      </w:r>
    </w:p>
    <w:p w:rsidR="00930E32" w:rsidRDefault="00930E32" w:rsidP="00930E32">
      <w:r>
        <w:t>Перехожу в раздел, где отображаются таблицы данных</w:t>
      </w:r>
    </w:p>
    <w:p w:rsidR="00930E32" w:rsidRDefault="00930E32" w:rsidP="00930E32">
      <w:r>
        <w:t>Вижу заголовок раздела, который подтверждает, что я нахожусь в нужном месте</w:t>
      </w:r>
    </w:p>
    <w:p w:rsidR="00930E32" w:rsidRDefault="00930E32" w:rsidP="00930E32">
      <w:r>
        <w:t>Заголовок может быть, например, "Таблицы данных по продажам" или "Отчеты по финансам"</w:t>
      </w:r>
    </w:p>
    <w:p w:rsidR="00000000" w:rsidRPr="00CE7393" w:rsidRDefault="00000000" w:rsidP="00CE7393"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xmlns:w15="http://schemas.microsoft.com/office/word/2012/wordml" w:abstractNumId="9" w15:restartNumberingAfterBreak="0">
    <w:nsid w:val="0033F8B8"/>
    <w:multiLevelType w:val="hybridMultilevel"/>
    <w:tmpl w:val="367A6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15="http://schemas.microsoft.com/office/word/2012/wordml" w:abstractNumId="10" w15:restartNumberingAfterBreak="0">
    <w:nsid w:val="001645EC"/>
    <w:multiLevelType w:val="hybridMultilevel"/>
    <w:tmpl w:val="D2268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xmlns:w16cid="http://schemas.microsoft.com/office/word/2016/wordml/cid" w:numId="10" w16cid:durableId="766540051">
    <w:abstractNumId w:val="9"/>
  </w:num>
  <w:num xmlns:w16cid="http://schemas.microsoft.com/office/word/2016/wordml/cid" w:numId="11" w16cid:durableId="1046637738">
    <w:abstractNumId w:val="1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