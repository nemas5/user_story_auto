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Корпоративная система</w:t>
      </w:r>
    </w:p>
    <w:p>
      <w:pPr>
        <w:pStyle w:val="Heading1"/>
      </w:pPr>
      <w:r>
        <w:t>Авторизация</w:t>
      </w:r>
    </w:p>
    <w:p>
      <w:pPr>
        <w:pStyle w:val="Heading2"/>
      </w:pPr>
      <w:r>
        <w:t>Вход в систему</w:t>
      </w:r>
    </w:p>
    <w:p>
      <w:pPr>
        <w:pStyle w:val="Heading3"/>
      </w:pPr>
      <w:r>
        <w:t>Пользовательская история</w:t>
      </w:r>
    </w:p>
    <w:p w:rsidR="004D0BA3" w:rsidRDefault="004D0BA3" w:rsidP="004D0BA3">
      <w:r>
        <w:t>Как Машалла</w:t>
      </w:r>
    </w:p>
    <w:p w:rsidR="004D0BA3" w:rsidRDefault="004D0BA3" w:rsidP="004D0BA3">
      <w:r>
        <w:t>Я хочу войти в систему и авторизоваться</w:t>
      </w:r>
    </w:p>
    <w:p w:rsidR="00C05B48" w:rsidRPr="00E37DAB" w:rsidRDefault="004D0BA3" w:rsidP="004D0BA3">
      <w:pPr>
        <w:rPr>
          <w:lang w:val="en-US"/>
        </w:rPr>
      </w:pPr>
      <w:r>
        <w:t>Чтобы работать в системе с имеющимися у меня правами.</w:t>
      </w:r>
    </w:p>
    <w:p>
      <w:pPr>
        <w:pStyle w:val="Heading2"/>
      </w:pPr>
      <w:r>
        <w:t>Навигация</w:t>
      </w:r>
    </w:p>
    <w:p>
      <w:pPr>
        <w:pStyle w:val="Heading3"/>
      </w:pPr>
      <w:r>
        <w:t>Вижу интерфейс системы</w:t>
      </w:r>
    </w:p>
    <w:p w:rsidR="00C44719" w:rsidRDefault="00C44719" w:rsidP="00C44719">
      <w:r>
        <w:t>Интерфейс системы состоит из:</w:t>
      </w:r>
    </w:p>
    <w:p w:rsidR="00C44719" w:rsidRDefault="00C44719" w:rsidP="00C44719">
      <w:pPr>
        <w:pStyle w:val="ListParagraph"/>
        <w:numPr>
          <w:ilvl w:val="0"/>
          <w:numId w:val="10"/>
        </w:numPr>
      </w:pPr>
      <w:r>
        <w:t>Навигационной области (выпадающего меню)</w:t>
      </w:r>
    </w:p>
    <w:p w:rsidR="00C44719" w:rsidRDefault="00C44719" w:rsidP="00C44719">
      <w:pPr>
        <w:pStyle w:val="ListParagraph"/>
        <w:numPr>
          <w:ilvl w:val="0"/>
          <w:numId w:val="10"/>
        </w:numPr>
      </w:pPr>
      <w:r>
        <w:t>Основной рабочей области (текущей выбранной формы)</w:t>
      </w:r>
    </w:p>
    <w:p w:rsidR="00C44719" w:rsidRDefault="00C44719" w:rsidP="00C44719">
      <w:pPr>
        <w:pStyle w:val="Heading4"/>
      </w:pPr>
      <w:r>
        <w:t>Вижу навигационную область</w:t>
      </w:r>
    </w:p>
    <w:p w:rsidR="00C44719" w:rsidRDefault="00C44719" w:rsidP="00C44719">
      <w:r>
        <w:t>Навигационный интерфейс представляет собой раскрывающееся меню, содержащее: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Набор разделов (в зависимости от прав доступа)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Имя текущего пользователя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Название/логотип системы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Тип сервера и версию системы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Кнопку выхода из системы</w:t>
      </w:r>
    </w:p>
    <w:p w:rsidR="00C44719" w:rsidRDefault="00C44719" w:rsidP="00C44719">
      <w:pPr>
        <w:pStyle w:val="ListParagraph"/>
        <w:numPr>
          <w:ilvl w:val="0"/>
          <w:numId w:val="11"/>
        </w:numPr>
      </w:pPr>
      <w:r>
        <w:t>Кнопку выхода из текущей учетной записи</w:t>
      </w:r>
    </w:p>
    <w:p w:rsidR="00C44719" w:rsidRDefault="00C44719" w:rsidP="00C44719">
      <w:pPr>
        <w:pStyle w:val="Heading4"/>
      </w:pPr>
      <w:r>
        <w:t>Вижу основную рабочую область.</w:t>
      </w:r>
    </w:p>
    <w:p w:rsidR="00F0214C" w:rsidRPr="00257951" w:rsidRDefault="00C44719" w:rsidP="00257951">
      <w:pPr>
        <w:rPr>
          <w:lang w:val="en-US"/>
        </w:rPr>
      </w:pPr>
      <w:r>
        <w:t>Она содержит текущую выбранную форму и занимает основной объем интерфейса.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15="http://schemas.microsoft.com/office/word/2012/wordml" w:abstractNumId="9" w15:restartNumberingAfterBreak="0">
    <w:nsid w:val="00A3FD3D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15="http://schemas.microsoft.com/office/word/2012/wordml" w:abstractNumId="10" w15:restartNumberingAfterBreak="0">
    <w:nsid w:val="049F1FF3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xmlns:w16cid="http://schemas.microsoft.com/office/word/2016/wordml/cid" w:numId="10" w16cid:durableId="1788966789">
    <w:abstractNumId w:val="9"/>
  </w:num>
  <w:num xmlns:w16cid="http://schemas.microsoft.com/office/word/2016/wordml/cid" w:numId="11" w16cid:durableId="1728527593">
    <w:abstractNumId w:val="1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