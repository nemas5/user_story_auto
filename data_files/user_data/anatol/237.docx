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Корпоративная система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