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Сценарий_1</w:t>
      </w:r>
    </w:p>
    <w:p>
      <w:pPr>
        <w:pStyle w:val="Heading1"/>
      </w:pPr>
      <w:r>
        <w:t>Авторизация</w:t>
      </w:r>
    </w:p>
    <w:p>
      <w:pPr>
        <w:pStyle w:val="Heading2"/>
      </w:pPr>
      <w:r>
        <w:t>Навигация</w:t>
      </w:r>
    </w:p>
    <w:p w:rsidR="00C44719" w:rsidRPr="00464194" w:rsidRDefault="00C44719" w:rsidP="00C44719">
      <w:pPr>
        <w:pStyle w:val="Heading3"/>
      </w:pPr>
      <w:bookmarkStart w:id="0" w:name="_Toc165396891"/>
      <w:bookmarkStart w:id="1" w:name="_Toc165398898"/>
      <w:r>
        <w:t>Пользовательская история</w:t>
      </w:r>
      <w:bookmarkEnd w:id="0"/>
      <w:bookmarkEnd w:id="1"/>
      <w:r>
        <w:t xml:space="preserve"> </w:t>
      </w:r>
    </w:p>
    <w:p w:rsidR="00C44719" w:rsidRDefault="00C44719" w:rsidP="00C44719">
      <w:r>
        <w:t>Как авторизованный пользователь</w:t>
      </w:r>
    </w:p>
    <w:p w:rsidR="00C44719" w:rsidRDefault="00C44719" w:rsidP="00C44719">
      <w:r>
        <w:t>Я хочу выбрать доступный мне функциональный блок системы</w:t>
      </w:r>
    </w:p>
    <w:p w:rsidR="00C44719" w:rsidRDefault="00C44719" w:rsidP="00C44719">
      <w:r>
        <w:t>Чтобы работать в системе с имеющимися у меня правами</w:t>
      </w:r>
    </w:p>
    <w:p w:rsidR="00C44719" w:rsidRDefault="00C44719" w:rsidP="00C44719">
      <w:pPr>
        <w:pStyle w:val="Heading3"/>
      </w:pPr>
      <w:bookmarkStart w:id="2" w:name="_Toc165396892"/>
      <w:bookmarkStart w:id="3" w:name="_Toc165398899"/>
      <w:r>
        <w:t>Вижу интерфейс системы</w:t>
      </w:r>
      <w:bookmarkEnd w:id="2"/>
      <w:bookmarkEnd w:id="3"/>
    </w:p>
    <w:p w:rsidR="00C44719" w:rsidRDefault="00C44719" w:rsidP="00C44719">
      <w:r>
        <w:t>Интерфейс системы состоит из:</w:t>
      </w:r>
    </w:p>
    <w:p w:rsidR="00C44719" w:rsidRDefault="00C44719" w:rsidP="00C44719">
      <w:pPr>
        <w:pStyle w:val="ListParagraph"/>
        <w:numPr>
          <w:ilvl w:val="0"/>
          <w:numId w:val="10"/>
        </w:numPr>
      </w:pPr>
      <w:r>
        <w:t>Навигационной области (выпадающего меню)</w:t>
      </w:r>
    </w:p>
    <w:p w:rsidR="00C44719" w:rsidRDefault="00C44719" w:rsidP="00C44719">
      <w:pPr>
        <w:pStyle w:val="ListParagraph"/>
        <w:numPr>
          <w:ilvl w:val="0"/>
          <w:numId w:val="10"/>
        </w:numPr>
      </w:pPr>
      <w:r>
        <w:t>Основной рабочей области (текущей выбранной формы)</w:t>
      </w:r>
    </w:p>
    <w:p w:rsidR="00C44719" w:rsidRDefault="00C44719" w:rsidP="00C44719">
      <w:pPr>
        <w:pStyle w:val="Heading4"/>
      </w:pPr>
      <w:r>
        <w:t>Вижу навигационную область</w:t>
      </w:r>
    </w:p>
    <w:p w:rsidR="00C44719" w:rsidRDefault="00C44719" w:rsidP="00C44719">
      <w:r>
        <w:t>Навигационный интерфейс представляет собой раскрывающееся меню, содержащее:</w:t>
      </w:r>
    </w:p>
    <w:p w:rsidR="00C44719" w:rsidRDefault="00C44719" w:rsidP="00C44719">
      <w:pPr>
        <w:pStyle w:val="ListParagraph"/>
        <w:numPr>
          <w:ilvl w:val="0"/>
          <w:numId w:val="11"/>
        </w:numPr>
      </w:pPr>
      <w:r>
        <w:t>Набор разделов (в зависимости от прав доступа)</w:t>
      </w:r>
    </w:p>
    <w:p w:rsidR="00C44719" w:rsidRDefault="00C44719" w:rsidP="00C44719">
      <w:pPr>
        <w:pStyle w:val="ListParagraph"/>
        <w:numPr>
          <w:ilvl w:val="0"/>
          <w:numId w:val="11"/>
        </w:numPr>
      </w:pPr>
      <w:r>
        <w:t>Имя текущего пользователя</w:t>
      </w:r>
    </w:p>
    <w:p w:rsidR="00C44719" w:rsidRDefault="00C44719" w:rsidP="00C44719">
      <w:pPr>
        <w:pStyle w:val="ListParagraph"/>
        <w:numPr>
          <w:ilvl w:val="0"/>
          <w:numId w:val="11"/>
        </w:numPr>
      </w:pPr>
      <w:r>
        <w:t>Название/логотип системы</w:t>
      </w:r>
    </w:p>
    <w:p w:rsidR="00C44719" w:rsidRDefault="00C44719" w:rsidP="00C44719">
      <w:pPr>
        <w:pStyle w:val="ListParagraph"/>
        <w:numPr>
          <w:ilvl w:val="0"/>
          <w:numId w:val="11"/>
        </w:numPr>
      </w:pPr>
      <w:r>
        <w:t>Тип сервера и версию системы</w:t>
      </w:r>
    </w:p>
    <w:p w:rsidR="00C44719" w:rsidRDefault="00C44719" w:rsidP="00C44719">
      <w:pPr>
        <w:pStyle w:val="ListParagraph"/>
        <w:numPr>
          <w:ilvl w:val="0"/>
          <w:numId w:val="11"/>
        </w:numPr>
      </w:pPr>
      <w:r>
        <w:t>Кнопку выхода из системы</w:t>
      </w:r>
    </w:p>
    <w:p w:rsidR="00C44719" w:rsidRDefault="00C44719" w:rsidP="00C44719">
      <w:pPr>
        <w:pStyle w:val="ListParagraph"/>
        <w:numPr>
          <w:ilvl w:val="0"/>
          <w:numId w:val="11"/>
        </w:numPr>
      </w:pPr>
      <w:r>
        <w:t>Кнопку выхода из текущей учетной записи</w:t>
      </w:r>
    </w:p>
    <w:p w:rsidR="00C44719" w:rsidRDefault="00C44719" w:rsidP="00C44719">
      <w:pPr>
        <w:pStyle w:val="Heading4"/>
      </w:pPr>
      <w:r>
        <w:t>Вижу основную рабочую область.</w:t>
      </w:r>
    </w:p>
    <w:p w:rsidR="00C44719" w:rsidRDefault="00C44719" w:rsidP="00C44719">
      <w:r>
        <w:t>Она содержит текущую выбранную форму и занимает основной объем интерфейса.</w:t>
      </w:r>
    </w:p>
    <w:p w:rsidR="00C44719" w:rsidRDefault="00C44719" w:rsidP="00C44719">
      <w:pPr>
        <w:pStyle w:val="Heading3"/>
      </w:pPr>
      <w:bookmarkStart w:id="4" w:name="_Toc165396893"/>
      <w:bookmarkStart w:id="5" w:name="_Toc165398900"/>
      <w:r>
        <w:t>Выбираю функции для работы</w:t>
      </w:r>
      <w:bookmarkEnd w:id="4"/>
      <w:bookmarkEnd w:id="5"/>
    </w:p>
    <w:p w:rsidR="00C44719" w:rsidRDefault="00C44719" w:rsidP="00C44719">
      <w:r>
        <w:t>Выбираю один из пунктов навигационного меню, доступных мне.</w:t>
      </w:r>
    </w:p>
    <w:p w:rsidR="00C44719" w:rsidRDefault="00C44719" w:rsidP="00C44719">
      <w:r>
        <w:t>При выборе раздела:</w:t>
      </w:r>
    </w:p>
    <w:p w:rsidR="00C44719" w:rsidRDefault="00C44719" w:rsidP="00C44719">
      <w:pPr>
        <w:pStyle w:val="ListParagraph"/>
        <w:numPr>
          <w:ilvl w:val="0"/>
          <w:numId w:val="12"/>
        </w:numPr>
      </w:pPr>
      <w:r>
        <w:t>Если данный раздел содержит внутри себя разделы более низкого уровня, то они отображаются.</w:t>
      </w:r>
    </w:p>
    <w:p w:rsidR="00C44719" w:rsidRDefault="00C44719" w:rsidP="00C44719">
      <w:pPr>
        <w:pStyle w:val="ListParagraph"/>
        <w:numPr>
          <w:ilvl w:val="0"/>
          <w:numId w:val="12"/>
        </w:numPr>
      </w:pPr>
      <w:r>
        <w:t>Если под данным разделом нет разделов более низкого уровня, то перехожу к соответствующему функциональному блоку. Он открывается в основной рабочей области.</w:t>
      </w:r>
    </w:p>
    <w:p w:rsidR="00C44719" w:rsidRDefault="00C44719" w:rsidP="00C44719">
      <w:pPr>
        <w:pStyle w:val="Heading3"/>
      </w:pPr>
      <w:bookmarkStart w:id="6" w:name="_Toc165396894"/>
      <w:bookmarkStart w:id="7" w:name="_Toc165398901"/>
      <w:r>
        <w:t>Вижу главную страницу</w:t>
      </w:r>
      <w:bookmarkEnd w:id="6"/>
      <w:bookmarkEnd w:id="7"/>
    </w:p>
    <w:p w:rsidR="00C44719" w:rsidRDefault="00C44719" w:rsidP="00C44719">
      <w:r>
        <w:t>Вижу главную страницу системы после следующих сценариев:</w:t>
      </w:r>
    </w:p>
    <w:p w:rsidR="00C44719" w:rsidRDefault="00C44719" w:rsidP="00C44719">
      <w:pPr>
        <w:pStyle w:val="ListParagraph"/>
        <w:numPr>
          <w:ilvl w:val="0"/>
          <w:numId w:val="13"/>
        </w:numPr>
      </w:pPr>
      <w:r>
        <w:t>После успешной авторизации</w:t>
      </w:r>
    </w:p>
    <w:p w:rsidR="00C44719" w:rsidRDefault="00C44719" w:rsidP="00C44719">
      <w:pPr>
        <w:pStyle w:val="ListParagraph"/>
        <w:numPr>
          <w:ilvl w:val="0"/>
          <w:numId w:val="13"/>
        </w:numPr>
      </w:pPr>
      <w:r>
        <w:lastRenderedPageBreak/>
        <w:t>После успешного сохранения настроек</w:t>
      </w:r>
    </w:p>
    <w:p w:rsidR="00C44719" w:rsidRDefault="00C44719" w:rsidP="00C44719">
      <w:r>
        <w:t>Главная страница состоит из:</w:t>
      </w:r>
    </w:p>
    <w:p w:rsidR="00C44719" w:rsidRDefault="00C44719" w:rsidP="00C44719">
      <w:pPr>
        <w:pStyle w:val="ListParagraph"/>
        <w:numPr>
          <w:ilvl w:val="0"/>
          <w:numId w:val="14"/>
        </w:numPr>
      </w:pPr>
      <w:r>
        <w:t>Навигационной области (выпадающего меню)</w:t>
      </w:r>
    </w:p>
    <w:p w:rsidR="00C44719" w:rsidRDefault="00C44719" w:rsidP="00C44719">
      <w:pPr>
        <w:pStyle w:val="ListParagraph"/>
        <w:numPr>
          <w:ilvl w:val="0"/>
          <w:numId w:val="14"/>
        </w:numPr>
      </w:pPr>
      <w:r>
        <w:t>Пустой основной рабочей области</w:t>
      </w:r>
    </w:p>
    <w:p w:rsidR="00F0214C" w:rsidRPr="001F03B3" w:rsidRDefault="00C44719" w:rsidP="004D0BA3">
      <w:pPr>
        <w:pStyle w:val="ListParagraph"/>
        <w:numPr>
          <w:ilvl w:val="0"/>
          <w:numId w:val="14"/>
        </w:numPr>
      </w:pPr>
      <w:r>
        <w:t>Справочной информации (пока отсутствует, в будущем возможно добавится описание release notes, либо другие справочные данные).</w:t>
      </w:r>
    </w:p>
    <w:p>
      <w:pPr>
        <w:pStyle w:val="Heading2"/>
      </w:pPr>
      <w:r>
        <w:t>Выход из учётной записи</w:t>
      </w:r>
    </w:p>
    <w:p w:rsidR="00B34F9D" w:rsidRPr="00F47767" w:rsidRDefault="00B34F9D" w:rsidP="00B34F9D">
      <w:pPr>
        <w:pStyle w:val="Heading3"/>
      </w:pPr>
      <w:bookmarkStart w:id="8" w:name="_Toc165396900"/>
      <w:bookmarkStart w:id="9" w:name="_Toc165398907"/>
      <w:r>
        <w:t>Пользовательская история</w:t>
      </w:r>
      <w:bookmarkEnd w:id="8"/>
      <w:bookmarkEnd w:id="9"/>
    </w:p>
    <w:p w:rsidR="00B34F9D" w:rsidRDefault="00B34F9D" w:rsidP="00B34F9D">
      <w:r>
        <w:t>Как авторизованный пользователь</w:t>
      </w:r>
    </w:p>
    <w:p w:rsidR="00B34F9D" w:rsidRDefault="00B34F9D" w:rsidP="00B34F9D">
      <w:r>
        <w:t>Я хочу выйти из текущей учетной записи в системе</w:t>
      </w:r>
    </w:p>
    <w:p w:rsidR="00B34F9D" w:rsidRDefault="00B34F9D" w:rsidP="00B34F9D">
      <w:r>
        <w:t>Чтобы работать в системе под другой учетной записью с другими правами</w:t>
      </w:r>
    </w:p>
    <w:p w:rsidR="00B34F9D" w:rsidRDefault="00B34F9D" w:rsidP="00B34F9D">
      <w:pPr>
        <w:pStyle w:val="Heading3"/>
      </w:pPr>
      <w:bookmarkStart w:id="10" w:name="_Toc165396901"/>
      <w:bookmarkStart w:id="11" w:name="_Toc165398908"/>
      <w:r>
        <w:t>Выбираю выход из учетной записи</w:t>
      </w:r>
      <w:bookmarkEnd w:id="10"/>
      <w:bookmarkEnd w:id="11"/>
    </w:p>
    <w:p w:rsidR="00B34F9D" w:rsidRDefault="00B34F9D" w:rsidP="00B34F9D">
      <w:r>
        <w:t>В любой момент имею возможность выйти из учетной записи</w:t>
      </w:r>
    </w:p>
    <w:p w:rsidR="00B34F9D" w:rsidRDefault="00B34F9D" w:rsidP="00B34F9D">
      <w:r>
        <w:t>Выбираю выход из учетной записи</w:t>
      </w:r>
    </w:p>
    <w:p w:rsidR="00B34F9D" w:rsidRDefault="00B34F9D" w:rsidP="00B34F9D">
      <w:pPr>
        <w:pStyle w:val="Heading3"/>
      </w:pPr>
      <w:bookmarkStart w:id="12" w:name="_Toc165396902"/>
      <w:bookmarkStart w:id="13" w:name="_Toc165398909"/>
      <w:r>
        <w:t>Выхожу из учетной записи</w:t>
      </w:r>
      <w:bookmarkEnd w:id="12"/>
      <w:bookmarkEnd w:id="13"/>
    </w:p>
    <w:p w:rsidR="00000000" w:rsidRPr="00B34F9D" w:rsidRDefault="00B34F9D" w:rsidP="00B34F9D">
      <w:pPr>
        <w:rPr>
          <w:lang w:val="en-US"/>
        </w:rPr>
      </w:pPr>
      <w:r>
        <w:t>После этого перехожу к «Вход в систему».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xmlns:w15="http://schemas.microsoft.com/office/word/2012/wordml" w:abstractNumId="9" w15:restartNumberingAfterBreak="0">
    <w:nsid w:val="049AA688"/>
    <w:multiLevelType w:val="hybridMultilevel"/>
    <w:tmpl w:val="87DA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15="http://schemas.microsoft.com/office/word/2012/wordml" w:abstractNumId="10" w15:restartNumberingAfterBreak="0">
    <w:nsid w:val="00A9835A"/>
    <w:multiLevelType w:val="hybridMultilevel"/>
    <w:tmpl w:val="DE52A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15="http://schemas.microsoft.com/office/word/2012/wordml" w:abstractNumId="11" w15:restartNumberingAfterBreak="0">
    <w:nsid w:val="043E5503"/>
    <w:multiLevelType w:val="hybridMultilevel"/>
    <w:tmpl w:val="F52E6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15="http://schemas.microsoft.com/office/word/2012/wordml" w:abstractNumId="12" w15:restartNumberingAfterBreak="0">
    <w:nsid w:val="026673D8"/>
    <w:multiLevelType w:val="hybridMultilevel"/>
    <w:tmpl w:val="38A46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15="http://schemas.microsoft.com/office/word/2012/wordml" w:abstractNumId="13" w15:restartNumberingAfterBreak="0">
    <w:nsid w:val="05F240A2"/>
    <w:multiLevelType w:val="hybridMultilevel"/>
    <w:tmpl w:val="C85A9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xmlns:w16cid="http://schemas.microsoft.com/office/word/2016/wordml/cid" w:numId="10" w16cid:durableId="1788966789">
    <w:abstractNumId w:val="9"/>
  </w:num>
  <w:num xmlns:w16cid="http://schemas.microsoft.com/office/word/2016/wordml/cid" w:numId="11" w16cid:durableId="1728527593">
    <w:abstractNumId w:val="10"/>
  </w:num>
  <w:num xmlns:w16cid="http://schemas.microsoft.com/office/word/2016/wordml/cid" w:numId="12" w16cid:durableId="1125851452">
    <w:abstractNumId w:val="11"/>
  </w:num>
  <w:num xmlns:w16cid="http://schemas.microsoft.com/office/word/2016/wordml/cid" w:numId="13" w16cid:durableId="1864318176">
    <w:abstractNumId w:val="12"/>
  </w:num>
  <w:num xmlns:w16cid="http://schemas.microsoft.com/office/word/2016/wordml/cid" w:numId="14" w16cid:durableId="1982229623">
    <w:abstractNumId w:val="1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