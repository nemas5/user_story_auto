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Корпоративная система</w:t>
      </w:r>
    </w:p>
    <w:p>
      <w:pPr>
        <w:pStyle w:val="Heading1"/>
      </w:pPr>
      <w:r>
        <w:t>Авторизация</w:t>
      </w:r>
    </w:p>
    <w:p>
      <w:pPr>
        <w:pStyle w:val="Heading2"/>
      </w:pPr>
      <w:r>
        <w:t>Вход в систему</w:t>
      </w:r>
    </w:p>
    <w:p>
      <w:pPr>
        <w:pStyle w:val="Heading3"/>
      </w:pPr>
      <w:r>
        <w:t>Открываю систему</w:t>
      </w:r>
    </w:p>
    <w:p w:rsidR="004D0BA3" w:rsidRDefault="004D0BA3" w:rsidP="004D0BA3">
      <w:pPr>
        <w:pStyle w:val="Heading4"/>
      </w:pPr>
      <w:r>
        <w:t>Вижу экран входа</w:t>
      </w:r>
    </w:p>
    <w:p w:rsidR="004D0BA3" w:rsidRDefault="004D0BA3" w:rsidP="004D0BA3">
      <w:r>
        <w:t>Экран входа содержит:</w:t>
      </w:r>
    </w:p>
    <w:p w:rsidR="004D0BA3" w:rsidRDefault="004D0BA3" w:rsidP="004D0BA3">
      <w:pPr>
        <w:pStyle w:val="ListParagraph"/>
        <w:numPr>
          <w:ilvl w:val="0"/>
          <w:numId w:val="10"/>
        </w:numPr>
      </w:pPr>
      <w:r>
        <w:t>название системы</w:t>
      </w:r>
    </w:p>
    <w:p w:rsidR="004D0BA3" w:rsidRDefault="004D0BA3" w:rsidP="004D0BA3">
      <w:pPr>
        <w:pStyle w:val="ListParagraph"/>
        <w:numPr>
          <w:ilvl w:val="0"/>
          <w:numId w:val="10"/>
        </w:numPr>
      </w:pPr>
      <w:r>
        <w:t>логотип системы</w:t>
      </w:r>
    </w:p>
    <w:p w:rsidR="004D0BA3" w:rsidRDefault="004D0BA3" w:rsidP="004D0BA3">
      <w:pPr>
        <w:pStyle w:val="ListParagraph"/>
        <w:numPr>
          <w:ilvl w:val="0"/>
          <w:numId w:val="10"/>
        </w:numPr>
      </w:pPr>
      <w:r>
        <w:t>область для авторизации</w:t>
      </w:r>
    </w:p>
    <w:p w:rsidR="004D0BA3" w:rsidRPr="00FE46CC" w:rsidRDefault="004D0BA3" w:rsidP="004D0BA3">
      <w:pPr>
        <w:pStyle w:val="ListParagraph"/>
        <w:numPr>
          <w:ilvl w:val="0"/>
          <w:numId w:val="10"/>
        </w:numPr>
      </w:pPr>
      <w:r>
        <w:t>тип сервера и версию системы</w:t>
      </w:r>
    </w:p>
    <w:p w:rsidR="004D0BA3" w:rsidRPr="00FE46CC" w:rsidRDefault="004D0BA3" w:rsidP="004D0BA3">
      <w:pPr>
        <w:pStyle w:val="Heading4"/>
      </w:pPr>
      <w:r w:rsidRPr="00FE46CC">
        <w:t>Вижу тип сервера и версию системы.</w:t>
      </w:r>
    </w:p>
    <w:p w:rsidR="004D0BA3" w:rsidRDefault="004D0BA3" w:rsidP="004D0BA3">
      <w:r>
        <w:t xml:space="preserve">Тип сервера может быть: </w:t>
      </w:r>
    </w:p>
    <w:p w:rsidR="004D0BA3" w:rsidRDefault="004D0BA3" w:rsidP="004D0BA3">
      <w:pPr>
        <w:pStyle w:val="ListParagraph"/>
        <w:numPr>
          <w:ilvl w:val="0"/>
          <w:numId w:val="11"/>
        </w:numPr>
      </w:pPr>
      <w:r>
        <w:t xml:space="preserve">боевой (PROD), </w:t>
      </w:r>
    </w:p>
    <w:p w:rsidR="004D0BA3" w:rsidRDefault="004D0BA3" w:rsidP="004D0BA3">
      <w:pPr>
        <w:pStyle w:val="ListParagraph"/>
        <w:numPr>
          <w:ilvl w:val="0"/>
          <w:numId w:val="11"/>
        </w:numPr>
      </w:pPr>
      <w:r>
        <w:t xml:space="preserve">тестовый (TEST), </w:t>
      </w:r>
    </w:p>
    <w:p w:rsidR="004D0BA3" w:rsidRDefault="004D0BA3" w:rsidP="004D0BA3">
      <w:pPr>
        <w:pStyle w:val="ListParagraph"/>
        <w:numPr>
          <w:ilvl w:val="0"/>
          <w:numId w:val="11"/>
        </w:numPr>
      </w:pPr>
      <w:r>
        <w:t xml:space="preserve">интеграционный (INTG), </w:t>
      </w:r>
    </w:p>
    <w:p w:rsidR="004D0BA3" w:rsidRDefault="004D0BA3" w:rsidP="004D0BA3">
      <w:pPr>
        <w:pStyle w:val="ListParagraph"/>
        <w:numPr>
          <w:ilvl w:val="0"/>
          <w:numId w:val="11"/>
        </w:numPr>
      </w:pPr>
      <w:r>
        <w:t>разработческий (DEV).</w:t>
      </w:r>
    </w:p>
    <w:p w:rsidR="004D0BA3" w:rsidRDefault="004D0BA3" w:rsidP="004D0BA3">
      <w:r>
        <w:t>Версия системы состоит из чисел типа "1.2.0".</w:t>
      </w:r>
    </w:p>
    <w:p w:rsidR="004D0BA3" w:rsidRDefault="004D0BA3" w:rsidP="004D0BA3">
      <w:r>
        <w:t>Возможно с указанием идентификатора сборки "build 1234".</w:t>
      </w:r>
    </w:p>
    <w:p w:rsidR="004D0BA3" w:rsidRPr="00FE46CC" w:rsidRDefault="004D0BA3" w:rsidP="004D0BA3">
      <w:pPr>
        <w:rPr>
          <w:rStyle w:val="SubtleEmphasis"/>
        </w:rPr>
      </w:pPr>
      <w:r w:rsidRPr="00FE46CC">
        <w:rPr>
          <w:rStyle w:val="SubtleEmphasis"/>
        </w:rPr>
        <w:t>Например: "SCD 1.2.0 (build 1234) PROD"</w:t>
      </w:r>
    </w:p>
    <w:p w:rsidR="004D0BA3" w:rsidRPr="00FE46CC" w:rsidRDefault="004D0BA3" w:rsidP="004D0BA3">
      <w:pPr>
        <w:pStyle w:val="Heading4"/>
      </w:pPr>
      <w:r w:rsidRPr="00FE46CC">
        <w:t>Вижу область для авторизации.</w:t>
      </w:r>
    </w:p>
    <w:p w:rsidR="004D0BA3" w:rsidRDefault="004D0BA3" w:rsidP="004D0BA3">
      <w:r>
        <w:t>Область авторизации содержит:</w:t>
      </w:r>
    </w:p>
    <w:p w:rsidR="004D0BA3" w:rsidRDefault="004D0BA3" w:rsidP="004D0BA3">
      <w:pPr>
        <w:pStyle w:val="ListParagraph"/>
        <w:numPr>
          <w:ilvl w:val="0"/>
          <w:numId w:val="12"/>
        </w:numPr>
      </w:pPr>
      <w:r>
        <w:t>приветствие</w:t>
      </w:r>
    </w:p>
    <w:p w:rsidR="004D0BA3" w:rsidRDefault="004D0BA3" w:rsidP="004D0BA3">
      <w:pPr>
        <w:pStyle w:val="ListParagraph"/>
        <w:numPr>
          <w:ilvl w:val="0"/>
          <w:numId w:val="12"/>
        </w:numPr>
      </w:pPr>
      <w:r>
        <w:t>поля для ввода логина и пароля</w:t>
      </w:r>
    </w:p>
    <w:p w:rsidR="004D0BA3" w:rsidRDefault="004D0BA3" w:rsidP="004D0BA3">
      <w:pPr>
        <w:pStyle w:val="ListParagraph"/>
        <w:numPr>
          <w:ilvl w:val="0"/>
          <w:numId w:val="12"/>
        </w:numPr>
      </w:pPr>
      <w:r>
        <w:t>кнопку подтверждения авторизации</w:t>
      </w:r>
    </w:p>
    <w:p w:rsidR="004D0BA3" w:rsidRDefault="004D0BA3" w:rsidP="004D0BA3">
      <w:pPr>
        <w:pStyle w:val="ListParagraph"/>
        <w:numPr>
          <w:ilvl w:val="0"/>
          <w:numId w:val="12"/>
        </w:numPr>
      </w:pPr>
      <w:r>
        <w:t>галочку для запоминания данных последнего успешного входа</w:t>
      </w:r>
    </w:p>
    <w:p w:rsidR="004D0BA3" w:rsidRDefault="004D0BA3" w:rsidP="004D0BA3">
      <w:pPr>
        <w:pStyle w:val="ListParagraph"/>
        <w:numPr>
          <w:ilvl w:val="0"/>
          <w:numId w:val="12"/>
        </w:numPr>
      </w:pPr>
      <w:r>
        <w:t>справочную информацию  о том, как получить логин или восстановить пароль.</w:t>
      </w:r>
    </w:p>
    <w:p w:rsidR="004D0BA3" w:rsidRDefault="004D0BA3" w:rsidP="004D0BA3">
      <w:pPr>
        <w:pStyle w:val="Heading4"/>
      </w:pPr>
      <w:r>
        <w:t xml:space="preserve">Вижу подсказку </w:t>
      </w:r>
      <w:r w:rsidRPr="00FE46CC">
        <w:t>со</w:t>
      </w:r>
      <w:r>
        <w:t xml:space="preserve"> справочной информацией о том, как получить логин или восстановить пароль.</w:t>
      </w:r>
    </w:p>
    <w:p w:rsidR="00C05B48" w:rsidRPr="006D080A" w:rsidRDefault="004D0BA3" w:rsidP="004D0BA3">
      <w:r>
        <w:t>«Для получения логина или восстановления пароля необходимо создать заявку на Портале»</w:t>
      </w:r>
    </w:p>
    <w:p>
      <w:pPr>
        <w:pStyle w:val="Heading2"/>
      </w:pPr>
      <w:r>
        <w:t>Навигация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xmlns:w15="http://schemas.microsoft.com/office/word/2012/wordml" w:abstractNumId="9" w15:restartNumberingAfterBreak="0">
    <w:nsid w:val="028AD289"/>
    <w:multiLevelType w:val="hybridMultilevel"/>
    <w:tmpl w:val="C66471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xmlns:w15="http://schemas.microsoft.com/office/word/2012/wordml" w:abstractNumId="10" w15:restartNumberingAfterBreak="0">
    <w:nsid w:val="01184FB6"/>
    <w:multiLevelType w:val="hybridMultilevel"/>
    <w:tmpl w:val="CA328F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xmlns:w15="http://schemas.microsoft.com/office/word/2012/wordml" w:abstractNumId="11" w15:restartNumberingAfterBreak="0">
    <w:nsid w:val="011B1429"/>
    <w:multiLevelType w:val="hybridMultilevel"/>
    <w:tmpl w:val="5CC67D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xmlns:w16cid="http://schemas.microsoft.com/office/word/2016/wordml/cid" w:numId="10" w16cid:durableId="679939770">
    <w:abstractNumId w:val="9"/>
  </w:num>
  <w:num xmlns:w16cid="http://schemas.microsoft.com/office/word/2016/wordml/cid" w:numId="11" w16cid:durableId="1631327899">
    <w:abstractNumId w:val="10"/>
  </w:num>
  <w:num xmlns:w16cid="http://schemas.microsoft.com/office/word/2016/wordml/cid" w:numId="12" w16cid:durableId="1899168009">
    <w:abstractNumId w:val="1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