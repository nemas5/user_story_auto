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Корпоративная система</w:t>
      </w:r>
    </w:p>
    <w:p>
      <w:pPr>
        <w:pStyle w:val="Heading1"/>
      </w:pPr>
      <w:r>
        <w:t>Авторизация</w:t>
      </w:r>
    </w:p>
    <w:p>
      <w:pPr>
        <w:pStyle w:val="Heading1"/>
      </w:pPr>
      <w:r>
        <w:t>Просмотр данных</w:t>
      </w:r>
    </w:p>
    <w:p>
      <w:pPr>
        <w:pStyle w:val="Heading2"/>
      </w:pPr>
      <w:r>
        <w:t>Выбор параметров</w:t>
      </w:r>
    </w:p>
    <w:p>
      <w:pPr>
        <w:pStyle w:val="Heading3"/>
      </w:pPr>
      <w:r>
        <w:t>Выбор &lt;Название параметра&gt;</w:t>
      </w:r>
    </w:p>
    <w:p w:rsidR="006C3BEF" w:rsidRDefault="006C3BEF" w:rsidP="006C3BEF">
      <w:r>
        <w:t xml:space="preserve">Для продолжения работы пользователю необходимо выбрать начальные параметры. </w:t>
      </w:r>
    </w:p>
    <w:p w:rsidR="006C3BEF" w:rsidRDefault="006C3BEF" w:rsidP="006C3BEF">
      <w:r w:rsidRPr="00866A62">
        <w:t>Выбираю один &lt;</w:t>
      </w:r>
      <w:r>
        <w:t>Название параметра</w:t>
      </w:r>
      <w:r w:rsidRPr="00866A62">
        <w:t>&gt; из списка</w:t>
      </w:r>
      <w:r>
        <w:t>.</w:t>
      </w:r>
    </w:p>
    <w:p w:rsidR="00000000" w:rsidRDefault="006C3BEF">
      <w:r>
        <w:t xml:space="preserve">Перехожу к следующему шагу. </w:t>
      </w:r>
    </w:p>
    <w:p>
      <w:pPr>
        <w:pStyle w:val="Heading2"/>
      </w:pPr>
      <w:r>
        <w:t>Применение фильтров</w:t>
      </w:r>
    </w:p>
    <w:p>
      <w:pPr>
        <w:pStyle w:val="Heading3"/>
      </w:pPr>
      <w:r>
        <w:t>Пользовательская история</w:t>
      </w:r>
    </w:p>
    <w:p w:rsidR="00CE7393" w:rsidRPr="00A567A5" w:rsidRDefault="00CE7393" w:rsidP="00CE7393">
      <w:r>
        <w:t>Как Любой пользователь системы</w:t>
      </w:r>
    </w:p>
    <w:p w:rsidR="00CE7393" w:rsidRPr="00A567A5" w:rsidRDefault="00CE7393" w:rsidP="00CE7393">
      <w:r w:rsidRPr="00A567A5">
        <w:t>Я хочу применить фильтр</w:t>
      </w:r>
    </w:p>
    <w:p w:rsidR="00CE7393" w:rsidRPr="00A567A5" w:rsidRDefault="00CE7393" w:rsidP="00CE7393">
      <w:r w:rsidRPr="00A567A5">
        <w:t>Чтобы отобразить или скрыть информацию в таблице в соответствии с выбранными критериями.</w:t>
      </w:r>
    </w:p>
    <w:p w:rsidR="00000000" w:rsidRPr="00CE7393" w:rsidRDefault="00000000" w:rsidP="00CE7393"/>
    <w:p>
      <w:pPr>
        <w:pStyle w:val="Heading3"/>
      </w:pPr>
      <w:r>
        <w:t>Выбираю значения</w:t>
      </w:r>
    </w:p>
    <w:p w:rsidR="00251942" w:rsidRPr="00A567A5" w:rsidRDefault="00251942" w:rsidP="00251942">
      <w:r>
        <w:t>В окне добавления фильтра вижу поле для выбора колонки для фильтрации и кнопку отмена.</w:t>
      </w:r>
    </w:p>
    <w:p w:rsidR="00251942" w:rsidRPr="00A567A5" w:rsidRDefault="00251942" w:rsidP="00251942">
      <w:r w:rsidRPr="00A567A5">
        <w:t>При нажатии на кнопку отмена операция добавления фильтра отменяется.</w:t>
      </w:r>
    </w:p>
    <w:p w:rsidR="00251942" w:rsidRPr="00A567A5" w:rsidRDefault="00251942" w:rsidP="00251942">
      <w:r w:rsidRPr="00A567A5">
        <w:t>Выбираю поле, которое добавится к текущим фильтрам.</w:t>
      </w:r>
    </w:p>
    <w:p w:rsidR="00251942" w:rsidRPr="00A567A5" w:rsidRDefault="00251942" w:rsidP="00251942">
      <w:r w:rsidRPr="00A567A5">
        <w:t>Выбираю из списка тех полей, которые отображаются в данный момент.</w:t>
      </w:r>
    </w:p>
    <w:p w:rsidR="00251942" w:rsidRPr="00A567A5" w:rsidRDefault="00251942" w:rsidP="00251942">
      <w:r w:rsidRPr="00A567A5">
        <w:t>Выбираю только одно поле для одного фильтра.</w:t>
      </w:r>
    </w:p>
    <w:p w:rsidR="00251942" w:rsidRPr="00A567A5" w:rsidRDefault="00251942" w:rsidP="00251942"/>
    <w:p w:rsidR="00251942" w:rsidRPr="00A567A5" w:rsidRDefault="00251942" w:rsidP="00251942">
      <w:r w:rsidRPr="00A567A5">
        <w:t>Референс: выбор поля, по которому будет произведена фильтрация</w:t>
      </w:r>
    </w:p>
    <w:p w:rsidR="00000000" w:rsidRPr="00CE7393" w:rsidRDefault="00000000" w:rsidP="00CE7393"/>
    <w:p>
      <w:pPr>
        <w:pStyle w:val="Heading3"/>
      </w:pPr>
      <w:r>
        <w:t>Удаляю фильтры</w:t>
      </w:r>
    </w:p>
    <w:p w:rsidR="00770201" w:rsidRPr="00A567A5" w:rsidRDefault="00770201" w:rsidP="00770201">
      <w:r>
        <w:t>Удаляю фильтр по одному из полей.</w:t>
      </w:r>
    </w:p>
    <w:p w:rsidR="00770201" w:rsidRPr="00A567A5" w:rsidRDefault="00770201" w:rsidP="00770201">
      <w:r w:rsidRPr="00A567A5">
        <w:t>Выбираю поле, которое удалится из текущих фильтров. Выбираю из списка тех полей, которые отображаются в данный момент.</w:t>
      </w:r>
    </w:p>
    <w:p w:rsidR="00770201" w:rsidRPr="00A567A5" w:rsidRDefault="00770201" w:rsidP="00770201">
      <w:r w:rsidRPr="00A567A5">
        <w:t>Фильтрация по всем значениям того поля, которое удаляется из фильтров, исключается из списка фильтров, которые применялись ранее.</w:t>
      </w:r>
    </w:p>
    <w:p w:rsidR="00770201" w:rsidRPr="00A567A5" w:rsidRDefault="00770201" w:rsidP="00770201"/>
    <w:p w:rsidR="00770201" w:rsidRPr="00A567A5" w:rsidRDefault="00770201" w:rsidP="00770201">
      <w:r w:rsidRPr="00A567A5">
        <w:t>Референс: редактирую состав фильтра и удаляю фильтр</w:t>
      </w:r>
    </w:p>
    <w:p w:rsidR="00000000" w:rsidRPr="00CE7393" w:rsidRDefault="00000000" w:rsidP="00CE7393"/>
    <w:p>
      <w:pPr>
        <w:pStyle w:val="Heading2"/>
      </w:pPr>
      <w:r>
        <w:t>Просмотр данных</w:t>
      </w:r>
    </w:p>
    <w:p>
      <w:pPr>
        <w:pStyle w:val="Heading3"/>
      </w:pPr>
      <w:r>
        <w:t>Изменение порядка столбцов</w:t>
      </w:r>
    </w:p>
    <w:p w:rsidR="00DC75B0" w:rsidRDefault="00DC75B0" w:rsidP="00DC75B0">
      <w:r>
        <w:t>Могу изменять порядок столбцов для удобства анализа данных</w:t>
      </w:r>
    </w:p>
    <w:p w:rsidR="00DC75B0" w:rsidRDefault="00DC75B0" w:rsidP="00DC75B0">
      <w:r>
        <w:t>Для изменения порядка столбца, нажимаю и удерживаю заголовок столбца</w:t>
      </w:r>
    </w:p>
    <w:p w:rsidR="00DC75B0" w:rsidRDefault="00DC75B0" w:rsidP="00DC75B0">
      <w:r>
        <w:t>Перетаскиваю столбец в нужное место и отпускаю заголовок</w:t>
      </w:r>
    </w:p>
    <w:p w:rsidR="00DC75B0" w:rsidRDefault="00DC75B0" w:rsidP="00DC75B0">
      <w:r>
        <w:t>Столбец перемещается на новую позицию, изменяя порядок отображения данных</w:t>
      </w:r>
    </w:p>
    <w:p w:rsidR="00000000" w:rsidRPr="00CE7393" w:rsidRDefault="00000000" w:rsidP="00CE7393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